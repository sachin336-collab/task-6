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07B286" w14:textId="77777777" w:rsidR="00C320E7" w:rsidRPr="0017315B" w:rsidRDefault="00000000" w:rsidP="0017315B">
      <w:pPr>
        <w:pStyle w:val="Heading1"/>
        <w:rPr>
          <w:sz w:val="72"/>
          <w:szCs w:val="72"/>
        </w:rPr>
      </w:pPr>
      <w:r w:rsidRPr="0017315B">
        <w:rPr>
          <w:sz w:val="72"/>
          <w:szCs w:val="72"/>
        </w:rPr>
        <w:t>SQL Internship Project Report – Task 6: Sales Trend Analysis</w:t>
      </w:r>
    </w:p>
    <w:p w14:paraId="0A58BBD0" w14:textId="77777777" w:rsidR="00C320E7" w:rsidRPr="0017315B" w:rsidRDefault="00000000">
      <w:pPr>
        <w:rPr>
          <w:rFonts w:ascii="Arial Rounded MT Bold" w:hAnsi="Arial Rounded MT Bold"/>
        </w:rPr>
      </w:pPr>
      <w:r w:rsidRPr="0017315B">
        <w:rPr>
          <w:rFonts w:ascii="Arial Rounded MT Bold" w:hAnsi="Arial Rounded MT Bold"/>
        </w:rPr>
        <w:t>Name: SACHIN KUMAR SAHU</w:t>
      </w:r>
    </w:p>
    <w:p w14:paraId="0929DB14" w14:textId="77777777" w:rsidR="00C320E7" w:rsidRPr="0017315B" w:rsidRDefault="00000000">
      <w:pPr>
        <w:rPr>
          <w:b/>
          <w:bCs/>
        </w:rPr>
      </w:pPr>
      <w:r w:rsidRPr="0017315B">
        <w:rPr>
          <w:b/>
          <w:bCs/>
        </w:rPr>
        <w:t>Date: July 1, 2025</w:t>
      </w:r>
    </w:p>
    <w:p w14:paraId="25C650CE" w14:textId="77777777" w:rsidR="00C320E7" w:rsidRPr="0017315B" w:rsidRDefault="00000000">
      <w:pPr>
        <w:pStyle w:val="Heading2"/>
        <w:rPr>
          <w:sz w:val="32"/>
          <w:szCs w:val="32"/>
        </w:rPr>
      </w:pPr>
      <w:r w:rsidRPr="0017315B">
        <w:rPr>
          <w:sz w:val="32"/>
          <w:szCs w:val="32"/>
        </w:rPr>
        <w:t>1. Introduction</w:t>
      </w:r>
    </w:p>
    <w:p w14:paraId="4416ADB3" w14:textId="77777777" w:rsidR="00C320E7" w:rsidRPr="0017315B" w:rsidRDefault="00000000">
      <w:pPr>
        <w:rPr>
          <w:sz w:val="28"/>
          <w:szCs w:val="28"/>
        </w:rPr>
      </w:pPr>
      <w:r w:rsidRPr="0017315B">
        <w:rPr>
          <w:sz w:val="28"/>
          <w:szCs w:val="28"/>
        </w:rPr>
        <w:t>This report documents the completion of Task 6 from the SQL internship project, focused on Sales Trend Analysis. The objective was to create a table named '</w:t>
      </w:r>
      <w:proofErr w:type="spellStart"/>
      <w:r w:rsidRPr="0017315B">
        <w:rPr>
          <w:sz w:val="28"/>
          <w:szCs w:val="28"/>
        </w:rPr>
        <w:t>online_sales</w:t>
      </w:r>
      <w:proofErr w:type="spellEnd"/>
      <w:r w:rsidRPr="0017315B">
        <w:rPr>
          <w:sz w:val="28"/>
          <w:szCs w:val="28"/>
        </w:rPr>
        <w:t>', insert sample data representing order transactions, and analyze monthly sales trends using aggregate functions and filtering queries. All work was executed through the MySQL command-line interface (CMD).</w:t>
      </w:r>
    </w:p>
    <w:p w14:paraId="35129514" w14:textId="77777777" w:rsidR="00C320E7" w:rsidRPr="0017315B" w:rsidRDefault="00000000">
      <w:pPr>
        <w:pStyle w:val="Heading2"/>
        <w:rPr>
          <w:sz w:val="28"/>
          <w:szCs w:val="28"/>
          <w:u w:val="single"/>
        </w:rPr>
      </w:pPr>
      <w:r w:rsidRPr="0017315B">
        <w:rPr>
          <w:sz w:val="28"/>
          <w:szCs w:val="28"/>
          <w:u w:val="single"/>
        </w:rPr>
        <w:t>2. Table Creation</w:t>
      </w:r>
    </w:p>
    <w:p w14:paraId="24EDED12" w14:textId="77777777" w:rsidR="00C320E7" w:rsidRPr="0017315B" w:rsidRDefault="00000000">
      <w:pPr>
        <w:rPr>
          <w:sz w:val="28"/>
          <w:szCs w:val="28"/>
        </w:rPr>
      </w:pPr>
      <w:r w:rsidRPr="0017315B">
        <w:rPr>
          <w:sz w:val="28"/>
          <w:szCs w:val="28"/>
        </w:rPr>
        <w:t>SQL statement used to create the table:</w:t>
      </w:r>
    </w:p>
    <w:p w14:paraId="56AC85FB" w14:textId="77777777" w:rsidR="00C320E7" w:rsidRDefault="00000000">
      <w:r w:rsidRPr="0017315B">
        <w:rPr>
          <w:sz w:val="28"/>
          <w:szCs w:val="28"/>
        </w:rPr>
        <w:br/>
        <w:t xml:space="preserve">CREATE TABLE </w:t>
      </w:r>
      <w:proofErr w:type="spellStart"/>
      <w:r w:rsidRPr="0017315B">
        <w:rPr>
          <w:sz w:val="28"/>
          <w:szCs w:val="28"/>
        </w:rPr>
        <w:t>online_sales</w:t>
      </w:r>
      <w:proofErr w:type="spellEnd"/>
      <w:r w:rsidRPr="0017315B">
        <w:rPr>
          <w:sz w:val="28"/>
          <w:szCs w:val="28"/>
        </w:rPr>
        <w:t xml:space="preserve"> (</w:t>
      </w:r>
      <w:r w:rsidRPr="0017315B">
        <w:rPr>
          <w:sz w:val="28"/>
          <w:szCs w:val="28"/>
        </w:rPr>
        <w:br/>
        <w:t xml:space="preserve">    </w:t>
      </w:r>
      <w:proofErr w:type="spellStart"/>
      <w:r w:rsidRPr="0017315B">
        <w:rPr>
          <w:sz w:val="28"/>
          <w:szCs w:val="28"/>
        </w:rPr>
        <w:t>order_date</w:t>
      </w:r>
      <w:proofErr w:type="spellEnd"/>
      <w:r w:rsidRPr="0017315B">
        <w:rPr>
          <w:sz w:val="28"/>
          <w:szCs w:val="28"/>
        </w:rPr>
        <w:t xml:space="preserve"> DATE,</w:t>
      </w:r>
      <w:r w:rsidRPr="0017315B">
        <w:rPr>
          <w:sz w:val="28"/>
          <w:szCs w:val="28"/>
        </w:rPr>
        <w:br/>
        <w:t xml:space="preserve">    amount </w:t>
      </w:r>
      <w:proofErr w:type="gramStart"/>
      <w:r w:rsidRPr="0017315B">
        <w:rPr>
          <w:sz w:val="28"/>
          <w:szCs w:val="28"/>
        </w:rPr>
        <w:t>DECIMAL(</w:t>
      </w:r>
      <w:proofErr w:type="gramEnd"/>
      <w:r w:rsidRPr="0017315B">
        <w:rPr>
          <w:sz w:val="28"/>
          <w:szCs w:val="28"/>
        </w:rPr>
        <w:t>10,2),</w:t>
      </w:r>
      <w:r w:rsidRPr="0017315B">
        <w:rPr>
          <w:sz w:val="28"/>
          <w:szCs w:val="28"/>
        </w:rPr>
        <w:br/>
        <w:t xml:space="preserve">    </w:t>
      </w:r>
      <w:proofErr w:type="spellStart"/>
      <w:r w:rsidRPr="0017315B">
        <w:rPr>
          <w:sz w:val="28"/>
          <w:szCs w:val="28"/>
        </w:rPr>
        <w:t>product_id</w:t>
      </w:r>
      <w:proofErr w:type="spellEnd"/>
      <w:r w:rsidRPr="0017315B">
        <w:rPr>
          <w:sz w:val="28"/>
          <w:szCs w:val="28"/>
        </w:rPr>
        <w:t xml:space="preserve"> INT</w:t>
      </w:r>
      <w:r>
        <w:br/>
        <w:t>);</w:t>
      </w:r>
      <w:r>
        <w:br/>
      </w:r>
    </w:p>
    <w:p w14:paraId="339CE219" w14:textId="77777777" w:rsidR="00C320E7" w:rsidRPr="0017315B" w:rsidRDefault="00000000">
      <w:pPr>
        <w:pStyle w:val="Heading2"/>
        <w:rPr>
          <w:sz w:val="28"/>
          <w:szCs w:val="28"/>
        </w:rPr>
      </w:pPr>
      <w:r w:rsidRPr="0017315B">
        <w:rPr>
          <w:sz w:val="28"/>
          <w:szCs w:val="28"/>
        </w:rPr>
        <w:t>3. Data Insertion</w:t>
      </w:r>
    </w:p>
    <w:p w14:paraId="249AB2D9" w14:textId="77777777" w:rsidR="00C320E7" w:rsidRPr="0017315B" w:rsidRDefault="00000000">
      <w:pPr>
        <w:rPr>
          <w:sz w:val="28"/>
          <w:szCs w:val="28"/>
        </w:rPr>
      </w:pPr>
      <w:r w:rsidRPr="0017315B">
        <w:rPr>
          <w:sz w:val="28"/>
          <w:szCs w:val="28"/>
        </w:rPr>
        <w:t>Sample data inserted into the '</w:t>
      </w:r>
      <w:proofErr w:type="spellStart"/>
      <w:r w:rsidRPr="0017315B">
        <w:rPr>
          <w:sz w:val="28"/>
          <w:szCs w:val="28"/>
        </w:rPr>
        <w:t>online_sales</w:t>
      </w:r>
      <w:proofErr w:type="spellEnd"/>
      <w:r w:rsidRPr="0017315B">
        <w:rPr>
          <w:sz w:val="28"/>
          <w:szCs w:val="28"/>
        </w:rPr>
        <w:t>' table (25 rows spanning 2023 to 2025).</w:t>
      </w:r>
    </w:p>
    <w:p w14:paraId="5DCBF989" w14:textId="77777777" w:rsidR="00C320E7" w:rsidRPr="0017315B" w:rsidRDefault="00000000">
      <w:pPr>
        <w:rPr>
          <w:sz w:val="28"/>
          <w:szCs w:val="28"/>
        </w:rPr>
      </w:pPr>
      <w:r w:rsidRPr="0017315B">
        <w:rPr>
          <w:sz w:val="28"/>
          <w:szCs w:val="28"/>
        </w:rPr>
        <w:lastRenderedPageBreak/>
        <w:t>Paste Screenshot of successful inserts or SELECT * queries:</w:t>
      </w:r>
      <w:r w:rsidRPr="0017315B">
        <w:rPr>
          <w:sz w:val="28"/>
          <w:szCs w:val="28"/>
        </w:rPr>
        <w:br/>
        <w:t>[Insert Screenshot Here]</w:t>
      </w:r>
    </w:p>
    <w:p w14:paraId="7530DA47" w14:textId="77777777" w:rsidR="00C320E7" w:rsidRPr="0017315B" w:rsidRDefault="00000000">
      <w:pPr>
        <w:pStyle w:val="Heading2"/>
        <w:rPr>
          <w:sz w:val="28"/>
          <w:szCs w:val="28"/>
          <w:u w:val="single"/>
        </w:rPr>
      </w:pPr>
      <w:r w:rsidRPr="0017315B">
        <w:rPr>
          <w:u w:val="single"/>
        </w:rPr>
        <w:t>4. Hint-Based SQL Queries</w:t>
      </w:r>
    </w:p>
    <w:p w14:paraId="6E32CA01" w14:textId="77777777" w:rsidR="00C320E7" w:rsidRPr="0017315B" w:rsidRDefault="00000000">
      <w:pPr>
        <w:rPr>
          <w:b/>
          <w:bCs/>
          <w:sz w:val="28"/>
          <w:szCs w:val="28"/>
          <w:u w:val="single"/>
        </w:rPr>
      </w:pPr>
      <w:r w:rsidRPr="0017315B">
        <w:rPr>
          <w:b/>
          <w:bCs/>
          <w:sz w:val="28"/>
          <w:szCs w:val="28"/>
          <w:highlight w:val="yellow"/>
          <w:u w:val="single"/>
        </w:rPr>
        <w:t xml:space="preserve">Hint 1: Use </w:t>
      </w:r>
      <w:proofErr w:type="gramStart"/>
      <w:r w:rsidRPr="0017315B">
        <w:rPr>
          <w:b/>
          <w:bCs/>
          <w:sz w:val="28"/>
          <w:szCs w:val="28"/>
          <w:highlight w:val="yellow"/>
          <w:u w:val="single"/>
        </w:rPr>
        <w:t>EXTRACT(</w:t>
      </w:r>
      <w:proofErr w:type="gramEnd"/>
      <w:r w:rsidRPr="0017315B">
        <w:rPr>
          <w:b/>
          <w:bCs/>
          <w:sz w:val="28"/>
          <w:szCs w:val="28"/>
          <w:highlight w:val="yellow"/>
          <w:u w:val="single"/>
        </w:rPr>
        <w:t xml:space="preserve">MONTH FROM </w:t>
      </w:r>
      <w:proofErr w:type="spellStart"/>
      <w:r w:rsidRPr="0017315B">
        <w:rPr>
          <w:b/>
          <w:bCs/>
          <w:sz w:val="28"/>
          <w:szCs w:val="28"/>
          <w:highlight w:val="yellow"/>
          <w:u w:val="single"/>
        </w:rPr>
        <w:t>order_date</w:t>
      </w:r>
      <w:proofErr w:type="spellEnd"/>
      <w:r w:rsidRPr="0017315B">
        <w:rPr>
          <w:b/>
          <w:bCs/>
          <w:sz w:val="28"/>
          <w:szCs w:val="28"/>
          <w:highlight w:val="yellow"/>
          <w:u w:val="single"/>
        </w:rPr>
        <w:t>)</w:t>
      </w:r>
    </w:p>
    <w:p w14:paraId="2D7C7E14" w14:textId="77777777" w:rsidR="00C320E7" w:rsidRPr="0017315B" w:rsidRDefault="00000000">
      <w:pPr>
        <w:rPr>
          <w:sz w:val="28"/>
          <w:szCs w:val="28"/>
        </w:rPr>
      </w:pPr>
      <w:r w:rsidRPr="0017315B">
        <w:rPr>
          <w:sz w:val="28"/>
          <w:szCs w:val="28"/>
        </w:rPr>
        <w:t xml:space="preserve">SQL: SELECT </w:t>
      </w:r>
      <w:proofErr w:type="gramStart"/>
      <w:r w:rsidRPr="0017315B">
        <w:rPr>
          <w:sz w:val="28"/>
          <w:szCs w:val="28"/>
        </w:rPr>
        <w:t>EXTRACT(</w:t>
      </w:r>
      <w:proofErr w:type="gramEnd"/>
      <w:r w:rsidRPr="0017315B">
        <w:rPr>
          <w:sz w:val="28"/>
          <w:szCs w:val="28"/>
        </w:rPr>
        <w:t xml:space="preserve">MONTH FROM </w:t>
      </w:r>
      <w:proofErr w:type="spellStart"/>
      <w:r w:rsidRPr="0017315B">
        <w:rPr>
          <w:sz w:val="28"/>
          <w:szCs w:val="28"/>
        </w:rPr>
        <w:t>order_date</w:t>
      </w:r>
      <w:proofErr w:type="spellEnd"/>
      <w:r w:rsidRPr="0017315B">
        <w:rPr>
          <w:sz w:val="28"/>
          <w:szCs w:val="28"/>
        </w:rPr>
        <w:t xml:space="preserve">) AS month FROM </w:t>
      </w:r>
      <w:proofErr w:type="spellStart"/>
      <w:r w:rsidRPr="0017315B">
        <w:rPr>
          <w:sz w:val="28"/>
          <w:szCs w:val="28"/>
        </w:rPr>
        <w:t>online_sales</w:t>
      </w:r>
      <w:proofErr w:type="spellEnd"/>
      <w:r w:rsidRPr="0017315B">
        <w:rPr>
          <w:sz w:val="28"/>
          <w:szCs w:val="28"/>
        </w:rPr>
        <w:t>;</w:t>
      </w:r>
    </w:p>
    <w:p w14:paraId="0CE1DCC5" w14:textId="4337D240" w:rsidR="00D20C42" w:rsidRDefault="00D20C42">
      <w:r>
        <w:rPr>
          <w:noProof/>
        </w:rPr>
        <w:drawing>
          <wp:inline distT="0" distB="0" distL="0" distR="0" wp14:anchorId="38199D31" wp14:editId="3E98CA39">
            <wp:extent cx="5486400" cy="2914650"/>
            <wp:effectExtent l="0" t="0" r="0" b="0"/>
            <wp:docPr id="634568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914650"/>
                    </a:xfrm>
                    <a:prstGeom prst="rect">
                      <a:avLst/>
                    </a:prstGeom>
                    <a:noFill/>
                    <a:ln>
                      <a:noFill/>
                    </a:ln>
                  </pic:spPr>
                </pic:pic>
              </a:graphicData>
            </a:graphic>
          </wp:inline>
        </w:drawing>
      </w:r>
    </w:p>
    <w:p w14:paraId="1BFD8688" w14:textId="77777777" w:rsidR="00C320E7" w:rsidRPr="0017315B" w:rsidRDefault="00000000">
      <w:pPr>
        <w:rPr>
          <w:b/>
          <w:bCs/>
          <w:u w:val="single"/>
        </w:rPr>
      </w:pPr>
      <w:r w:rsidRPr="0017315B">
        <w:rPr>
          <w:b/>
          <w:bCs/>
          <w:highlight w:val="yellow"/>
          <w:u w:val="single"/>
        </w:rPr>
        <w:t>Hint 2: GROUP BY year/month</w:t>
      </w:r>
    </w:p>
    <w:p w14:paraId="478FDDC4" w14:textId="77777777" w:rsidR="00D20C42" w:rsidRDefault="00000000">
      <w:r>
        <w:br/>
        <w:t xml:space="preserve">SELECT </w:t>
      </w:r>
      <w:proofErr w:type="gramStart"/>
      <w:r>
        <w:t>EXTRACT(</w:t>
      </w:r>
      <w:proofErr w:type="gramEnd"/>
      <w:r>
        <w:t xml:space="preserve">YEAR FROM </w:t>
      </w:r>
      <w:proofErr w:type="spellStart"/>
      <w:r>
        <w:t>order_date</w:t>
      </w:r>
      <w:proofErr w:type="spellEnd"/>
      <w:r>
        <w:t>) AS year,</w:t>
      </w:r>
      <w:r>
        <w:br/>
        <w:t xml:space="preserve">       </w:t>
      </w:r>
      <w:proofErr w:type="gramStart"/>
      <w:r>
        <w:t>EXTRACT(</w:t>
      </w:r>
      <w:proofErr w:type="gramEnd"/>
      <w:r>
        <w:t xml:space="preserve">MONTH FROM </w:t>
      </w:r>
      <w:proofErr w:type="spellStart"/>
      <w:r>
        <w:t>order_date</w:t>
      </w:r>
      <w:proofErr w:type="spellEnd"/>
      <w:r>
        <w:t>) AS month</w:t>
      </w:r>
      <w:r>
        <w:br/>
        <w:t xml:space="preserve">FROM </w:t>
      </w:r>
      <w:proofErr w:type="spellStart"/>
      <w:r>
        <w:t>online_sales</w:t>
      </w:r>
      <w:proofErr w:type="spellEnd"/>
      <w:r>
        <w:br/>
        <w:t>GROUP BY year, month;</w:t>
      </w:r>
    </w:p>
    <w:p w14:paraId="71D5C60A" w14:textId="77777777" w:rsidR="0017315B" w:rsidRDefault="0017315B"/>
    <w:p w14:paraId="681ECAE6" w14:textId="209258C3" w:rsidR="00C320E7" w:rsidRDefault="00D20C42">
      <w:r>
        <w:rPr>
          <w:noProof/>
        </w:rPr>
        <w:lastRenderedPageBreak/>
        <w:drawing>
          <wp:inline distT="0" distB="0" distL="0" distR="0" wp14:anchorId="2A3AEBD3" wp14:editId="71A60A8D">
            <wp:extent cx="5450541" cy="2895600"/>
            <wp:effectExtent l="0" t="0" r="0" b="0"/>
            <wp:docPr id="1835074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0877" cy="2895779"/>
                    </a:xfrm>
                    <a:prstGeom prst="rect">
                      <a:avLst/>
                    </a:prstGeom>
                    <a:noFill/>
                    <a:ln>
                      <a:noFill/>
                    </a:ln>
                  </pic:spPr>
                </pic:pic>
              </a:graphicData>
            </a:graphic>
          </wp:inline>
        </w:drawing>
      </w:r>
      <w:r>
        <w:br/>
      </w:r>
    </w:p>
    <w:p w14:paraId="005ABBF1" w14:textId="77777777" w:rsidR="00C320E7" w:rsidRPr="0017315B" w:rsidRDefault="00000000">
      <w:pPr>
        <w:rPr>
          <w:b/>
          <w:bCs/>
          <w:u w:val="single"/>
        </w:rPr>
      </w:pPr>
      <w:r w:rsidRPr="0017315B">
        <w:rPr>
          <w:b/>
          <w:bCs/>
          <w:highlight w:val="yellow"/>
          <w:u w:val="single"/>
        </w:rPr>
        <w:t xml:space="preserve">Hint 3: Use </w:t>
      </w:r>
      <w:proofErr w:type="gramStart"/>
      <w:r w:rsidRPr="0017315B">
        <w:rPr>
          <w:b/>
          <w:bCs/>
          <w:highlight w:val="yellow"/>
          <w:u w:val="single"/>
        </w:rPr>
        <w:t>SUM(</w:t>
      </w:r>
      <w:proofErr w:type="gramEnd"/>
      <w:r w:rsidRPr="0017315B">
        <w:rPr>
          <w:b/>
          <w:bCs/>
          <w:highlight w:val="yellow"/>
          <w:u w:val="single"/>
        </w:rPr>
        <w:t>) for revenue</w:t>
      </w:r>
    </w:p>
    <w:p w14:paraId="33E8AC9F" w14:textId="77777777" w:rsidR="00C320E7" w:rsidRDefault="00000000">
      <w:r>
        <w:t xml:space="preserve">SQL: SELECT </w:t>
      </w:r>
      <w:proofErr w:type="gramStart"/>
      <w:r>
        <w:t>SUM(</w:t>
      </w:r>
      <w:proofErr w:type="gramEnd"/>
      <w:r>
        <w:t xml:space="preserve">amount) AS </w:t>
      </w:r>
      <w:proofErr w:type="spellStart"/>
      <w:r>
        <w:t>total_revenue</w:t>
      </w:r>
      <w:proofErr w:type="spellEnd"/>
      <w:r>
        <w:t xml:space="preserve"> FROM </w:t>
      </w:r>
      <w:proofErr w:type="spellStart"/>
      <w:r>
        <w:t>online_sales</w:t>
      </w:r>
      <w:proofErr w:type="spellEnd"/>
      <w:r>
        <w:t>;</w:t>
      </w:r>
    </w:p>
    <w:p w14:paraId="42163DFD" w14:textId="2D0FEE9D" w:rsidR="00D20C42" w:rsidRDefault="00D20C42">
      <w:r>
        <w:rPr>
          <w:noProof/>
        </w:rPr>
        <w:drawing>
          <wp:inline distT="0" distB="0" distL="0" distR="0" wp14:anchorId="569A2AB9" wp14:editId="20E63EF9">
            <wp:extent cx="5486400" cy="2914650"/>
            <wp:effectExtent l="0" t="0" r="0" b="0"/>
            <wp:docPr id="15542333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914650"/>
                    </a:xfrm>
                    <a:prstGeom prst="rect">
                      <a:avLst/>
                    </a:prstGeom>
                    <a:noFill/>
                    <a:ln>
                      <a:noFill/>
                    </a:ln>
                  </pic:spPr>
                </pic:pic>
              </a:graphicData>
            </a:graphic>
          </wp:inline>
        </w:drawing>
      </w:r>
    </w:p>
    <w:p w14:paraId="00331FB7" w14:textId="77777777" w:rsidR="00C320E7" w:rsidRPr="0017315B" w:rsidRDefault="00000000">
      <w:pPr>
        <w:rPr>
          <w:b/>
          <w:bCs/>
          <w:u w:val="single"/>
        </w:rPr>
      </w:pPr>
      <w:r w:rsidRPr="0017315B">
        <w:rPr>
          <w:b/>
          <w:bCs/>
          <w:highlight w:val="yellow"/>
          <w:u w:val="single"/>
        </w:rPr>
        <w:t xml:space="preserve">Hint 4: </w:t>
      </w:r>
      <w:proofErr w:type="gramStart"/>
      <w:r w:rsidRPr="0017315B">
        <w:rPr>
          <w:b/>
          <w:bCs/>
          <w:highlight w:val="yellow"/>
          <w:u w:val="single"/>
        </w:rPr>
        <w:t>COUNT(</w:t>
      </w:r>
      <w:proofErr w:type="gramEnd"/>
      <w:r w:rsidRPr="0017315B">
        <w:rPr>
          <w:b/>
          <w:bCs/>
          <w:highlight w:val="yellow"/>
          <w:u w:val="single"/>
        </w:rPr>
        <w:t xml:space="preserve">*) for order volume (no </w:t>
      </w:r>
      <w:proofErr w:type="spellStart"/>
      <w:r w:rsidRPr="0017315B">
        <w:rPr>
          <w:b/>
          <w:bCs/>
          <w:highlight w:val="yellow"/>
          <w:u w:val="single"/>
        </w:rPr>
        <w:t>order_id</w:t>
      </w:r>
      <w:proofErr w:type="spellEnd"/>
      <w:r w:rsidRPr="0017315B">
        <w:rPr>
          <w:b/>
          <w:bCs/>
          <w:highlight w:val="yellow"/>
          <w:u w:val="single"/>
        </w:rPr>
        <w:t xml:space="preserve"> in table)</w:t>
      </w:r>
    </w:p>
    <w:p w14:paraId="44546A13" w14:textId="77777777" w:rsidR="00C320E7" w:rsidRDefault="00000000">
      <w:r>
        <w:t xml:space="preserve">SQL: SELECT </w:t>
      </w:r>
      <w:proofErr w:type="gramStart"/>
      <w:r>
        <w:t>COUNT(</w:t>
      </w:r>
      <w:proofErr w:type="gramEnd"/>
      <w:r>
        <w:t xml:space="preserve">*) AS </w:t>
      </w:r>
      <w:proofErr w:type="spellStart"/>
      <w:r>
        <w:t>order_volume</w:t>
      </w:r>
      <w:proofErr w:type="spellEnd"/>
      <w:r>
        <w:t xml:space="preserve"> FROM </w:t>
      </w:r>
      <w:proofErr w:type="spellStart"/>
      <w:r>
        <w:t>online_sales</w:t>
      </w:r>
      <w:proofErr w:type="spellEnd"/>
      <w:r>
        <w:t>;</w:t>
      </w:r>
    </w:p>
    <w:p w14:paraId="7DCD0B4D" w14:textId="7EE30296" w:rsidR="00D20C42" w:rsidRDefault="00D20C42">
      <w:r>
        <w:rPr>
          <w:noProof/>
        </w:rPr>
        <w:lastRenderedPageBreak/>
        <w:drawing>
          <wp:inline distT="0" distB="0" distL="0" distR="0" wp14:anchorId="35368EE9" wp14:editId="4AFAAD16">
            <wp:extent cx="5486400" cy="2914650"/>
            <wp:effectExtent l="0" t="0" r="0" b="0"/>
            <wp:docPr id="20913436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914650"/>
                    </a:xfrm>
                    <a:prstGeom prst="rect">
                      <a:avLst/>
                    </a:prstGeom>
                    <a:noFill/>
                    <a:ln>
                      <a:noFill/>
                    </a:ln>
                  </pic:spPr>
                </pic:pic>
              </a:graphicData>
            </a:graphic>
          </wp:inline>
        </w:drawing>
      </w:r>
    </w:p>
    <w:p w14:paraId="75763663" w14:textId="77777777" w:rsidR="00C320E7" w:rsidRPr="0017315B" w:rsidRDefault="00000000">
      <w:pPr>
        <w:rPr>
          <w:b/>
          <w:bCs/>
          <w:u w:val="single"/>
        </w:rPr>
      </w:pPr>
      <w:r w:rsidRPr="0017315B">
        <w:rPr>
          <w:b/>
          <w:bCs/>
          <w:highlight w:val="yellow"/>
          <w:u w:val="single"/>
        </w:rPr>
        <w:t>Hint 5: Use ORDER BY for sorting</w:t>
      </w:r>
    </w:p>
    <w:p w14:paraId="53117A3C" w14:textId="77777777" w:rsidR="00C320E7" w:rsidRDefault="00000000">
      <w:r>
        <w:t xml:space="preserve">SQL: SELECT * FROM </w:t>
      </w:r>
      <w:proofErr w:type="spellStart"/>
      <w:r>
        <w:t>online_sales</w:t>
      </w:r>
      <w:proofErr w:type="spellEnd"/>
      <w:r>
        <w:t xml:space="preserve"> ORDER BY </w:t>
      </w:r>
      <w:proofErr w:type="spellStart"/>
      <w:r>
        <w:t>order_date</w:t>
      </w:r>
      <w:proofErr w:type="spellEnd"/>
      <w:r>
        <w:t xml:space="preserve"> ASC;</w:t>
      </w:r>
    </w:p>
    <w:p w14:paraId="5BFB818E" w14:textId="2422AE14" w:rsidR="00D20C42" w:rsidRDefault="00D20C42">
      <w:r>
        <w:rPr>
          <w:noProof/>
        </w:rPr>
        <w:drawing>
          <wp:inline distT="0" distB="0" distL="0" distR="0" wp14:anchorId="325DFCF7" wp14:editId="3DE228D3">
            <wp:extent cx="5486400" cy="2914650"/>
            <wp:effectExtent l="0" t="0" r="0" b="0"/>
            <wp:docPr id="13905613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914650"/>
                    </a:xfrm>
                    <a:prstGeom prst="rect">
                      <a:avLst/>
                    </a:prstGeom>
                    <a:noFill/>
                    <a:ln>
                      <a:noFill/>
                    </a:ln>
                  </pic:spPr>
                </pic:pic>
              </a:graphicData>
            </a:graphic>
          </wp:inline>
        </w:drawing>
      </w:r>
    </w:p>
    <w:p w14:paraId="608B3CD1" w14:textId="77777777" w:rsidR="00C320E7" w:rsidRPr="0017315B" w:rsidRDefault="00000000">
      <w:pPr>
        <w:rPr>
          <w:b/>
          <w:bCs/>
          <w:u w:val="single"/>
        </w:rPr>
      </w:pPr>
      <w:r w:rsidRPr="0017315B">
        <w:rPr>
          <w:b/>
          <w:bCs/>
          <w:highlight w:val="yellow"/>
          <w:u w:val="single"/>
        </w:rPr>
        <w:t>Hint 6: Limit results for specific time periods</w:t>
      </w:r>
    </w:p>
    <w:p w14:paraId="78A4054A" w14:textId="77777777" w:rsidR="00D20C42" w:rsidRDefault="00000000">
      <w:r>
        <w:br/>
        <w:t xml:space="preserve">SQL: </w:t>
      </w:r>
      <w:r>
        <w:br/>
        <w:t xml:space="preserve">SELECT </w:t>
      </w:r>
      <w:proofErr w:type="gramStart"/>
      <w:r>
        <w:t>EXTRACT(</w:t>
      </w:r>
      <w:proofErr w:type="gramEnd"/>
      <w:r>
        <w:t xml:space="preserve">YEAR FROM </w:t>
      </w:r>
      <w:proofErr w:type="spellStart"/>
      <w:r>
        <w:t>order_date</w:t>
      </w:r>
      <w:proofErr w:type="spellEnd"/>
      <w:r>
        <w:t>) AS year,</w:t>
      </w:r>
      <w:r>
        <w:br/>
        <w:t xml:space="preserve">       </w:t>
      </w:r>
      <w:proofErr w:type="gramStart"/>
      <w:r>
        <w:t>EXTRACT(</w:t>
      </w:r>
      <w:proofErr w:type="gramEnd"/>
      <w:r>
        <w:t xml:space="preserve">MONTH FROM </w:t>
      </w:r>
      <w:proofErr w:type="spellStart"/>
      <w:r>
        <w:t>order_date</w:t>
      </w:r>
      <w:proofErr w:type="spellEnd"/>
      <w:r>
        <w:t>) AS month,</w:t>
      </w:r>
      <w:r>
        <w:br/>
        <w:t xml:space="preserve">       </w:t>
      </w:r>
      <w:proofErr w:type="gramStart"/>
      <w:r>
        <w:t>SUM(</w:t>
      </w:r>
      <w:proofErr w:type="gramEnd"/>
      <w:r>
        <w:t xml:space="preserve">amount) AS </w:t>
      </w:r>
      <w:proofErr w:type="spellStart"/>
      <w:r>
        <w:t>total_revenue</w:t>
      </w:r>
      <w:proofErr w:type="spellEnd"/>
      <w:r>
        <w:t>,</w:t>
      </w:r>
      <w:r>
        <w:br/>
        <w:t xml:space="preserve">       </w:t>
      </w:r>
      <w:proofErr w:type="gramStart"/>
      <w:r>
        <w:t>COUNT(</w:t>
      </w:r>
      <w:proofErr w:type="gramEnd"/>
      <w:r>
        <w:t xml:space="preserve">*) AS </w:t>
      </w:r>
      <w:proofErr w:type="spellStart"/>
      <w:r>
        <w:t>order_volume</w:t>
      </w:r>
      <w:proofErr w:type="spellEnd"/>
      <w:r>
        <w:br/>
      </w:r>
      <w:r>
        <w:lastRenderedPageBreak/>
        <w:t xml:space="preserve">FROM </w:t>
      </w:r>
      <w:proofErr w:type="spellStart"/>
      <w:r>
        <w:t>online_sales</w:t>
      </w:r>
      <w:proofErr w:type="spellEnd"/>
      <w:r>
        <w:br/>
        <w:t>GROUP BY year, month</w:t>
      </w:r>
      <w:r>
        <w:br/>
        <w:t>ORDER BY year DESC, month DESC</w:t>
      </w:r>
      <w:r>
        <w:br/>
        <w:t>LIMIT 6;</w:t>
      </w:r>
    </w:p>
    <w:p w14:paraId="58A902C7" w14:textId="18338B1A" w:rsidR="00C320E7" w:rsidRPr="0017315B" w:rsidRDefault="00D20C42">
      <w:pPr>
        <w:rPr>
          <w:rFonts w:ascii="Arial Black" w:hAnsi="Arial Black"/>
        </w:rPr>
      </w:pPr>
      <w:r>
        <w:rPr>
          <w:noProof/>
        </w:rPr>
        <w:drawing>
          <wp:inline distT="0" distB="0" distL="0" distR="0" wp14:anchorId="0C644A75" wp14:editId="5797933F">
            <wp:extent cx="5486400" cy="2914650"/>
            <wp:effectExtent l="0" t="0" r="0" b="0"/>
            <wp:docPr id="1334674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914650"/>
                    </a:xfrm>
                    <a:prstGeom prst="rect">
                      <a:avLst/>
                    </a:prstGeom>
                    <a:noFill/>
                    <a:ln>
                      <a:noFill/>
                    </a:ln>
                  </pic:spPr>
                </pic:pic>
              </a:graphicData>
            </a:graphic>
          </wp:inline>
        </w:drawing>
      </w:r>
      <w:r>
        <w:br/>
      </w:r>
    </w:p>
    <w:p w14:paraId="5E69403C" w14:textId="1C84B5B6" w:rsidR="00C320E7" w:rsidRPr="0017315B" w:rsidRDefault="00D20C42">
      <w:pPr>
        <w:pStyle w:val="Heading2"/>
        <w:rPr>
          <w:rFonts w:ascii="Arial Black" w:hAnsi="Arial Black"/>
        </w:rPr>
      </w:pPr>
      <w:r w:rsidRPr="0017315B">
        <w:rPr>
          <w:rFonts w:ascii="Arial Black" w:hAnsi="Arial Black"/>
        </w:rPr>
        <w:t>5. Conclusion</w:t>
      </w:r>
    </w:p>
    <w:p w14:paraId="06D21CF6" w14:textId="77777777" w:rsidR="00C320E7" w:rsidRDefault="00000000">
      <w:pPr>
        <w:rPr>
          <w:sz w:val="28"/>
          <w:szCs w:val="28"/>
        </w:rPr>
      </w:pPr>
      <w:r w:rsidRPr="0017315B">
        <w:rPr>
          <w:sz w:val="28"/>
          <w:szCs w:val="28"/>
        </w:rPr>
        <w:t>This task involved implementing SQL-based sales analysis using functions like EXTRACT, SUM, COUNT, ORDER BY, and LIMIT. The data was grouped and filtered to show monthly trends in revenue and volume. The exercise was completed entirely using the MySQL command-line interface, reinforcing skills in aggregation and time-based query logic.</w:t>
      </w:r>
    </w:p>
    <w:p w14:paraId="4B79A151" w14:textId="77777777" w:rsidR="0017315B" w:rsidRPr="0017315B" w:rsidRDefault="0017315B">
      <w:pPr>
        <w:rPr>
          <w:sz w:val="28"/>
          <w:szCs w:val="28"/>
        </w:rPr>
      </w:pPr>
    </w:p>
    <w:sectPr w:rsidR="0017315B" w:rsidRPr="0017315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19768359">
    <w:abstractNumId w:val="8"/>
  </w:num>
  <w:num w:numId="2" w16cid:durableId="349454708">
    <w:abstractNumId w:val="6"/>
  </w:num>
  <w:num w:numId="3" w16cid:durableId="1303458670">
    <w:abstractNumId w:val="5"/>
  </w:num>
  <w:num w:numId="4" w16cid:durableId="1518152632">
    <w:abstractNumId w:val="4"/>
  </w:num>
  <w:num w:numId="5" w16cid:durableId="1712419270">
    <w:abstractNumId w:val="7"/>
  </w:num>
  <w:num w:numId="6" w16cid:durableId="1183546468">
    <w:abstractNumId w:val="3"/>
  </w:num>
  <w:num w:numId="7" w16cid:durableId="1524975134">
    <w:abstractNumId w:val="2"/>
  </w:num>
  <w:num w:numId="8" w16cid:durableId="2022586514">
    <w:abstractNumId w:val="1"/>
  </w:num>
  <w:num w:numId="9" w16cid:durableId="1141309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315B"/>
    <w:rsid w:val="0029639D"/>
    <w:rsid w:val="00326F90"/>
    <w:rsid w:val="00AA1D8D"/>
    <w:rsid w:val="00B47730"/>
    <w:rsid w:val="00C0190E"/>
    <w:rsid w:val="00C320E7"/>
    <w:rsid w:val="00CB0664"/>
    <w:rsid w:val="00D20C42"/>
    <w:rsid w:val="00EE151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D7EAF9"/>
  <w14:defaultImageDpi w14:val="300"/>
  <w15:docId w15:val="{C3F18EC8-5CC2-4001-A30A-6D2050789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HP</cp:lastModifiedBy>
  <cp:revision>3</cp:revision>
  <dcterms:created xsi:type="dcterms:W3CDTF">2013-12-23T23:15:00Z</dcterms:created>
  <dcterms:modified xsi:type="dcterms:W3CDTF">2025-07-01T06:27:00Z</dcterms:modified>
  <cp:category/>
</cp:coreProperties>
</file>